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B42B" w14:textId="77777777" w:rsidR="00957A81" w:rsidRDefault="00E633B5">
      <w:pPr>
        <w:pStyle w:val="Title"/>
      </w:pPr>
      <w:r>
        <w:t>FanView Deployment Guide: Google Cloud + Zapier + Wix CMS</w:t>
      </w:r>
    </w:p>
    <w:p w14:paraId="78C7A8B7" w14:textId="77777777" w:rsidR="00957A81" w:rsidRDefault="00E633B5">
      <w:pPr>
        <w:pStyle w:val="Heading1"/>
      </w:pPr>
      <w:r>
        <w:t>1. Google Cloud Setup</w:t>
      </w:r>
    </w:p>
    <w:p w14:paraId="1EA05F2E" w14:textId="77777777" w:rsidR="00957A81" w:rsidRDefault="00E633B5">
      <w:pPr>
        <w:spacing w:after="120"/>
      </w:pPr>
      <w:r>
        <w:t>1. Go to https://console.cloud.google.com/</w:t>
      </w:r>
    </w:p>
    <w:p w14:paraId="0970345E" w14:textId="77777777" w:rsidR="00957A81" w:rsidRDefault="00E633B5">
      <w:pPr>
        <w:spacing w:after="120"/>
      </w:pPr>
      <w:r>
        <w:t>2. Create a new project called 'FanView Deployment'</w:t>
      </w:r>
    </w:p>
    <w:p w14:paraId="3095A6A8" w14:textId="77777777" w:rsidR="00957A81" w:rsidRDefault="00E633B5">
      <w:pPr>
        <w:spacing w:after="120"/>
      </w:pPr>
      <w:r>
        <w:t xml:space="preserve">3. On the left menu, go to 'APIs &amp; Services' &gt; 'Enable APIs and </w:t>
      </w:r>
      <w:r>
        <w:t>Services'</w:t>
      </w:r>
    </w:p>
    <w:p w14:paraId="782750D2" w14:textId="77777777" w:rsidR="00957A81" w:rsidRDefault="00E633B5">
      <w:pPr>
        <w:spacing w:after="120"/>
      </w:pPr>
      <w:r>
        <w:t>4. Search for and enable:</w:t>
      </w:r>
    </w:p>
    <w:p w14:paraId="175487AC" w14:textId="77777777" w:rsidR="00957A81" w:rsidRDefault="00E633B5">
      <w:pPr>
        <w:spacing w:after="120"/>
      </w:pPr>
      <w:r>
        <w:t xml:space="preserve">   - Cloud Functions</w:t>
      </w:r>
    </w:p>
    <w:p w14:paraId="20E57CDF" w14:textId="77777777" w:rsidR="00957A81" w:rsidRDefault="00E633B5">
      <w:pPr>
        <w:spacing w:after="120"/>
      </w:pPr>
      <w:r>
        <w:t xml:space="preserve">   - Cloud SQL Admin</w:t>
      </w:r>
    </w:p>
    <w:p w14:paraId="1EF43102" w14:textId="77777777" w:rsidR="00957A81" w:rsidRDefault="00E633B5">
      <w:pPr>
        <w:spacing w:after="120"/>
      </w:pPr>
      <w:r>
        <w:t xml:space="preserve">   - Google Sheets API</w:t>
      </w:r>
    </w:p>
    <w:p w14:paraId="1908E3D5" w14:textId="77777777" w:rsidR="00957A81" w:rsidRDefault="00E633B5">
      <w:pPr>
        <w:spacing w:after="120"/>
      </w:pPr>
      <w:r>
        <w:t>5. In the left menu, go to 'SQL' and click 'Create Instance'</w:t>
      </w:r>
    </w:p>
    <w:p w14:paraId="05192E83" w14:textId="77777777" w:rsidR="00957A81" w:rsidRDefault="00E633B5">
      <w:pPr>
        <w:spacing w:after="120"/>
      </w:pPr>
      <w:r>
        <w:t xml:space="preserve">   - Choose MySQL and name it 'fanview-sql'</w:t>
      </w:r>
    </w:p>
    <w:p w14:paraId="3219F9AF" w14:textId="77777777" w:rsidR="00957A81" w:rsidRDefault="00E633B5">
      <w:pPr>
        <w:spacing w:after="120"/>
      </w:pPr>
      <w:r>
        <w:t xml:space="preserve">   - Set password and note it down</w:t>
      </w:r>
    </w:p>
    <w:p w14:paraId="298C7ADA" w14:textId="77777777" w:rsidR="00957A81" w:rsidRDefault="00E633B5">
      <w:pPr>
        <w:spacing w:after="120"/>
      </w:pPr>
      <w:r>
        <w:t>6. Under SQL &gt; Databases, create a new database called 'fanview_data'</w:t>
      </w:r>
    </w:p>
    <w:p w14:paraId="0D51D397" w14:textId="77777777" w:rsidR="00957A81" w:rsidRDefault="00E633B5">
      <w:pPr>
        <w:pStyle w:val="Heading1"/>
      </w:pPr>
      <w:r>
        <w:t>2. Uploading Python Script</w:t>
      </w:r>
    </w:p>
    <w:p w14:paraId="172F0BE5" w14:textId="77777777" w:rsidR="00957A81" w:rsidRDefault="00E633B5">
      <w:pPr>
        <w:spacing w:after="120"/>
      </w:pPr>
      <w:r>
        <w:t>1. On the left menu, go to 'Cloud Functions'</w:t>
      </w:r>
    </w:p>
    <w:p w14:paraId="02E800F9" w14:textId="77777777" w:rsidR="00957A81" w:rsidRDefault="00E633B5">
      <w:pPr>
        <w:spacing w:after="120"/>
      </w:pPr>
      <w:r>
        <w:t>2. Click 'Create Function'</w:t>
      </w:r>
    </w:p>
    <w:p w14:paraId="197A0D74" w14:textId="77777777" w:rsidR="00957A81" w:rsidRDefault="00E633B5">
      <w:pPr>
        <w:spacing w:after="120"/>
      </w:pPr>
      <w:r>
        <w:t xml:space="preserve">   - Name: ingest_csv_data</w:t>
      </w:r>
    </w:p>
    <w:p w14:paraId="7A62C912" w14:textId="77777777" w:rsidR="00957A81" w:rsidRDefault="00E633B5">
      <w:pPr>
        <w:spacing w:after="120"/>
      </w:pPr>
      <w:r>
        <w:t xml:space="preserve">   - Runtime: Python 3.10</w:t>
      </w:r>
    </w:p>
    <w:p w14:paraId="3AC8B5A5" w14:textId="77777777" w:rsidR="00957A81" w:rsidRDefault="00E633B5">
      <w:pPr>
        <w:spacing w:after="120"/>
      </w:pPr>
      <w:r>
        <w:t xml:space="preserve">   - Trigger: HTTP</w:t>
      </w:r>
    </w:p>
    <w:p w14:paraId="40ED4964" w14:textId="77777777" w:rsidR="00957A81" w:rsidRDefault="00E633B5">
      <w:pPr>
        <w:spacing w:after="120"/>
      </w:pPr>
      <w:r>
        <w:t>3. Copy and paste the Python code into the editor</w:t>
      </w:r>
    </w:p>
    <w:p w14:paraId="6A2561FC" w14:textId="77777777" w:rsidR="00957A81" w:rsidRDefault="00E633B5">
      <w:pPr>
        <w:spacing w:after="120"/>
      </w:pPr>
      <w:r>
        <w:t>4. Make sure to include required packages in requirements.txt:</w:t>
      </w:r>
    </w:p>
    <w:p w14:paraId="372CE686" w14:textId="77777777" w:rsidR="00957A81" w:rsidRDefault="00E633B5">
      <w:pPr>
        <w:spacing w:after="120"/>
      </w:pPr>
      <w:r>
        <w:t xml:space="preserve">   - mysql-connector-python</w:t>
      </w:r>
    </w:p>
    <w:p w14:paraId="509484AF" w14:textId="77777777" w:rsidR="00957A81" w:rsidRDefault="00E633B5">
      <w:pPr>
        <w:spacing w:after="120"/>
      </w:pPr>
      <w:r>
        <w:t xml:space="preserve">   - pandas</w:t>
      </w:r>
    </w:p>
    <w:p w14:paraId="6CB31DE4" w14:textId="77777777" w:rsidR="00957A81" w:rsidRDefault="00E633B5">
      <w:pPr>
        <w:spacing w:after="120"/>
      </w:pPr>
      <w:r>
        <w:t>5. Click 'Deploy'</w:t>
      </w:r>
    </w:p>
    <w:p w14:paraId="2E8E9862" w14:textId="77777777" w:rsidR="00957A81" w:rsidRDefault="00E633B5">
      <w:pPr>
        <w:pStyle w:val="Heading1"/>
      </w:pPr>
      <w:r>
        <w:t>3. SQL Table Creation</w:t>
      </w:r>
    </w:p>
    <w:p w14:paraId="2F78B873" w14:textId="77777777" w:rsidR="00957A81" w:rsidRDefault="00E633B5">
      <w:pPr>
        <w:spacing w:after="120"/>
      </w:pPr>
      <w:r>
        <w:t>1. Go to 'SQL' &gt; Instances &gt; fanview-sql &gt; 'Open in Cloud Console'</w:t>
      </w:r>
    </w:p>
    <w:p w14:paraId="4548ED3E" w14:textId="77777777" w:rsidR="00957A81" w:rsidRDefault="00E633B5">
      <w:pPr>
        <w:spacing w:after="120"/>
      </w:pPr>
      <w:r>
        <w:lastRenderedPageBreak/>
        <w:t>2. Click on 'Database' &gt; 'fanview_data' &gt; 'Open SQL editor'</w:t>
      </w:r>
    </w:p>
    <w:p w14:paraId="19C238B8" w14:textId="77777777" w:rsidR="00957A81" w:rsidRDefault="00E633B5">
      <w:pPr>
        <w:spacing w:after="120"/>
      </w:pPr>
      <w:r>
        <w:t>3. Paste and run the following code:</w:t>
      </w:r>
    </w:p>
    <w:p w14:paraId="4B06B27A" w14:textId="77777777" w:rsidR="00957A81" w:rsidRDefault="00957A81">
      <w:pPr>
        <w:spacing w:after="120"/>
      </w:pPr>
    </w:p>
    <w:p w14:paraId="5AF9BEAC" w14:textId="77777777" w:rsidR="00957A81" w:rsidRDefault="00E633B5">
      <w:pPr>
        <w:spacing w:after="120"/>
      </w:pPr>
      <w:r>
        <w:t>-- Football Table</w:t>
      </w:r>
    </w:p>
    <w:p w14:paraId="3A14A9D9" w14:textId="77777777" w:rsidR="00957A81" w:rsidRDefault="00E633B5">
      <w:pPr>
        <w:spacing w:after="120"/>
      </w:pPr>
      <w:r>
        <w:t>CREATE TABLE football_stats (</w:t>
      </w:r>
    </w:p>
    <w:p w14:paraId="45C4A9BF" w14:textId="77777777" w:rsidR="00957A81" w:rsidRDefault="00E633B5">
      <w:pPr>
        <w:spacing w:after="120"/>
      </w:pPr>
      <w:r>
        <w:t xml:space="preserve">  PlayerID VARCHAR(20),</w:t>
      </w:r>
    </w:p>
    <w:p w14:paraId="24B0DBE8" w14:textId="77777777" w:rsidR="00957A81" w:rsidRDefault="00E633B5">
      <w:pPr>
        <w:spacing w:after="120"/>
      </w:pPr>
      <w:r>
        <w:t xml:space="preserve">  Position VARCHAR(10),</w:t>
      </w:r>
    </w:p>
    <w:p w14:paraId="2FF10CC1" w14:textId="77777777" w:rsidR="00957A81" w:rsidRDefault="00E633B5">
      <w:pPr>
        <w:spacing w:after="120"/>
      </w:pPr>
      <w:r>
        <w:t xml:space="preserve">  Yards INT,</w:t>
      </w:r>
    </w:p>
    <w:p w14:paraId="4D8307CD" w14:textId="77777777" w:rsidR="00957A81" w:rsidRDefault="00E633B5">
      <w:pPr>
        <w:spacing w:after="120"/>
      </w:pPr>
      <w:r>
        <w:t xml:space="preserve">  Touchdowns INT,</w:t>
      </w:r>
    </w:p>
    <w:p w14:paraId="36CF2C73" w14:textId="77777777" w:rsidR="00957A81" w:rsidRDefault="00E633B5">
      <w:pPr>
        <w:spacing w:after="120"/>
      </w:pPr>
      <w:r>
        <w:t xml:space="preserve">  GameDate DATE</w:t>
      </w:r>
    </w:p>
    <w:p w14:paraId="44E8FD9C" w14:textId="77777777" w:rsidR="00957A81" w:rsidRDefault="00E633B5">
      <w:pPr>
        <w:spacing w:after="120"/>
      </w:pPr>
      <w:r>
        <w:t>);</w:t>
      </w:r>
    </w:p>
    <w:p w14:paraId="39562E9A" w14:textId="77777777" w:rsidR="00957A81" w:rsidRDefault="00957A81">
      <w:pPr>
        <w:spacing w:after="120"/>
      </w:pPr>
    </w:p>
    <w:p w14:paraId="3A46971F" w14:textId="77777777" w:rsidR="00957A81" w:rsidRDefault="00E633B5">
      <w:pPr>
        <w:spacing w:after="120"/>
      </w:pPr>
      <w:r>
        <w:t>-- Basketball Table</w:t>
      </w:r>
    </w:p>
    <w:p w14:paraId="41205D8C" w14:textId="77777777" w:rsidR="00957A81" w:rsidRDefault="00E633B5">
      <w:pPr>
        <w:spacing w:after="120"/>
      </w:pPr>
      <w:r>
        <w:t xml:space="preserve">CREATE TABLE </w:t>
      </w:r>
      <w:r>
        <w:t>basketball_performance (</w:t>
      </w:r>
    </w:p>
    <w:p w14:paraId="11B1A32C" w14:textId="77777777" w:rsidR="00957A81" w:rsidRDefault="00E633B5">
      <w:pPr>
        <w:spacing w:after="120"/>
      </w:pPr>
      <w:r>
        <w:t xml:space="preserve">  AthleteID VARCHAR(20),</w:t>
      </w:r>
    </w:p>
    <w:p w14:paraId="66CD8442" w14:textId="77777777" w:rsidR="00957A81" w:rsidRDefault="00E633B5">
      <w:pPr>
        <w:spacing w:after="120"/>
      </w:pPr>
      <w:r>
        <w:t xml:space="preserve">  Name VARCHAR(100),</w:t>
      </w:r>
    </w:p>
    <w:p w14:paraId="7557B76F" w14:textId="77777777" w:rsidR="00957A81" w:rsidRDefault="00E633B5">
      <w:pPr>
        <w:spacing w:after="120"/>
      </w:pPr>
      <w:r>
        <w:t xml:space="preserve">  Points INT,</w:t>
      </w:r>
    </w:p>
    <w:p w14:paraId="412506E6" w14:textId="77777777" w:rsidR="00957A81" w:rsidRDefault="00E633B5">
      <w:pPr>
        <w:spacing w:after="120"/>
      </w:pPr>
      <w:r>
        <w:t xml:space="preserve">  Rebounds INT,</w:t>
      </w:r>
    </w:p>
    <w:p w14:paraId="44867CD9" w14:textId="77777777" w:rsidR="00957A81" w:rsidRDefault="00E633B5">
      <w:pPr>
        <w:spacing w:after="120"/>
      </w:pPr>
      <w:r>
        <w:t xml:space="preserve">  Assists INT,</w:t>
      </w:r>
    </w:p>
    <w:p w14:paraId="76705BC2" w14:textId="77777777" w:rsidR="00957A81" w:rsidRDefault="00E633B5">
      <w:pPr>
        <w:spacing w:after="120"/>
      </w:pPr>
      <w:r>
        <w:t xml:space="preserve">  GameDate DATE</w:t>
      </w:r>
    </w:p>
    <w:p w14:paraId="4F7D13E4" w14:textId="77777777" w:rsidR="00957A81" w:rsidRDefault="00E633B5">
      <w:pPr>
        <w:spacing w:after="120"/>
      </w:pPr>
      <w:r>
        <w:t>);</w:t>
      </w:r>
    </w:p>
    <w:p w14:paraId="0C70F9C2" w14:textId="77777777" w:rsidR="00957A81" w:rsidRDefault="00E633B5">
      <w:pPr>
        <w:pStyle w:val="Heading1"/>
      </w:pPr>
      <w:r>
        <w:t>4. Generating Output to Google Sheets</w:t>
      </w:r>
    </w:p>
    <w:p w14:paraId="652A387A" w14:textId="77777777" w:rsidR="00957A81" w:rsidRDefault="00E633B5">
      <w:pPr>
        <w:spacing w:after="120"/>
      </w:pPr>
      <w:r>
        <w:t>1. Inside your Python code, add logic to push cleaned data to Google Sheets using the Sheets API</w:t>
      </w:r>
    </w:p>
    <w:p w14:paraId="1FC59895" w14:textId="77777777" w:rsidR="00957A81" w:rsidRDefault="00E633B5">
      <w:pPr>
        <w:spacing w:after="120"/>
      </w:pPr>
      <w:r>
        <w:t>2. Follow this guide to set up Sheets API: https://developers.google.com/sheets/api/quickstart/python</w:t>
      </w:r>
    </w:p>
    <w:p w14:paraId="7A7B540F" w14:textId="77777777" w:rsidR="00957A81" w:rsidRDefault="00E633B5">
      <w:pPr>
        <w:spacing w:after="120"/>
      </w:pPr>
      <w:r>
        <w:t>3. Authenticate with OAuth2 and share the sheet with your email</w:t>
      </w:r>
    </w:p>
    <w:p w14:paraId="6854ABAC" w14:textId="77777777" w:rsidR="00957A81" w:rsidRDefault="00E633B5">
      <w:pPr>
        <w:spacing w:after="120"/>
      </w:pPr>
      <w:r>
        <w:t>4. Send the parsed and validated data to a new sheet per sport</w:t>
      </w:r>
    </w:p>
    <w:p w14:paraId="134AD8CD" w14:textId="77777777" w:rsidR="00957A81" w:rsidRDefault="00E633B5">
      <w:pPr>
        <w:pStyle w:val="Heading1"/>
      </w:pPr>
      <w:r>
        <w:t xml:space="preserve">5. </w:t>
      </w:r>
      <w:r>
        <w:t>Zapier to Wix Setup</w:t>
      </w:r>
    </w:p>
    <w:p w14:paraId="396BF8DB" w14:textId="77777777" w:rsidR="00957A81" w:rsidRDefault="00E633B5">
      <w:pPr>
        <w:spacing w:after="120"/>
      </w:pPr>
      <w:r>
        <w:t>1. Log into https://zapier.com/</w:t>
      </w:r>
    </w:p>
    <w:p w14:paraId="7E36AEDD" w14:textId="77777777" w:rsidR="00957A81" w:rsidRDefault="00E633B5">
      <w:pPr>
        <w:spacing w:after="120"/>
      </w:pPr>
      <w:r>
        <w:lastRenderedPageBreak/>
        <w:t>2. Create a new Zap:</w:t>
      </w:r>
    </w:p>
    <w:p w14:paraId="12DF552A" w14:textId="77777777" w:rsidR="00957A81" w:rsidRDefault="00E633B5">
      <w:pPr>
        <w:spacing w:after="120"/>
      </w:pPr>
      <w:r>
        <w:t xml:space="preserve">   - Trigger: New Spreadsheet Row in Google Sheets</w:t>
      </w:r>
    </w:p>
    <w:p w14:paraId="1CD2EFEC" w14:textId="77777777" w:rsidR="00957A81" w:rsidRDefault="00E633B5">
      <w:pPr>
        <w:spacing w:after="120"/>
      </w:pPr>
      <w:r>
        <w:t xml:space="preserve">   - Connect your Google account and select the sheet from Step 4</w:t>
      </w:r>
    </w:p>
    <w:p w14:paraId="634AE508" w14:textId="77777777" w:rsidR="00957A81" w:rsidRDefault="00E633B5">
      <w:pPr>
        <w:spacing w:after="120"/>
      </w:pPr>
      <w:r>
        <w:t>3. Action: Wix Automation (CMS Item Creation)</w:t>
      </w:r>
    </w:p>
    <w:p w14:paraId="4B415BDE" w14:textId="77777777" w:rsidR="00957A81" w:rsidRDefault="00E633B5">
      <w:pPr>
        <w:spacing w:after="120"/>
      </w:pPr>
      <w:r>
        <w:t xml:space="preserve">   - Connect your Wix account</w:t>
      </w:r>
    </w:p>
    <w:p w14:paraId="256E2612" w14:textId="77777777" w:rsidR="00957A81" w:rsidRDefault="00E633B5">
      <w:pPr>
        <w:spacing w:after="120"/>
      </w:pPr>
      <w:r>
        <w:t xml:space="preserve">   - Map spreadsheet fields (e.g., Name, Stats) to Wix collection fields</w:t>
      </w:r>
    </w:p>
    <w:p w14:paraId="0DB752E3" w14:textId="77777777" w:rsidR="00957A81" w:rsidRDefault="00E633B5">
      <w:pPr>
        <w:spacing w:after="120"/>
      </w:pPr>
      <w:r>
        <w:t>4. Test the Zap to confirm data goes into Wix CMS</w:t>
      </w:r>
    </w:p>
    <w:p w14:paraId="4CF399D8" w14:textId="77777777" w:rsidR="00957A81" w:rsidRDefault="00E633B5">
      <w:pPr>
        <w:spacing w:after="120"/>
      </w:pPr>
      <w:r>
        <w:t>5. Turn the Zap ON</w:t>
      </w:r>
    </w:p>
    <w:p w14:paraId="3861C2F8" w14:textId="77777777" w:rsidR="00957A81" w:rsidRDefault="00E633B5">
      <w:pPr>
        <w:pStyle w:val="Heading1"/>
      </w:pPr>
      <w:r>
        <w:t>6. Final Notes</w:t>
      </w:r>
    </w:p>
    <w:p w14:paraId="19817338" w14:textId="77777777" w:rsidR="00957A81" w:rsidRDefault="00E633B5">
      <w:pPr>
        <w:spacing w:after="120"/>
      </w:pPr>
      <w:r>
        <w:t>- Keep a backup of your SQL and Sheets structure</w:t>
      </w:r>
    </w:p>
    <w:p w14:paraId="162DFDFE" w14:textId="77777777" w:rsidR="00957A81" w:rsidRDefault="00E633B5">
      <w:pPr>
        <w:spacing w:after="120"/>
      </w:pPr>
      <w:r>
        <w:t>- You may want to schedule CSV uploads to trigger the script</w:t>
      </w:r>
    </w:p>
    <w:p w14:paraId="7D75BA28" w14:textId="77777777" w:rsidR="00957A81" w:rsidRDefault="00E633B5">
      <w:pPr>
        <w:spacing w:after="120"/>
      </w:pPr>
      <w:r>
        <w:t>- Monitor the function logs from Google Cloud if anything fails</w:t>
      </w:r>
    </w:p>
    <w:sectPr w:rsidR="00957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086063">
    <w:abstractNumId w:val="8"/>
  </w:num>
  <w:num w:numId="2" w16cid:durableId="1281105838">
    <w:abstractNumId w:val="6"/>
  </w:num>
  <w:num w:numId="3" w16cid:durableId="2143649064">
    <w:abstractNumId w:val="5"/>
  </w:num>
  <w:num w:numId="4" w16cid:durableId="36316387">
    <w:abstractNumId w:val="4"/>
  </w:num>
  <w:num w:numId="5" w16cid:durableId="80152612">
    <w:abstractNumId w:val="7"/>
  </w:num>
  <w:num w:numId="6" w16cid:durableId="327097281">
    <w:abstractNumId w:val="3"/>
  </w:num>
  <w:num w:numId="7" w16cid:durableId="115876702">
    <w:abstractNumId w:val="2"/>
  </w:num>
  <w:num w:numId="8" w16cid:durableId="1781753878">
    <w:abstractNumId w:val="1"/>
  </w:num>
  <w:num w:numId="9" w16cid:durableId="186347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57A81"/>
    <w:rsid w:val="00A5283E"/>
    <w:rsid w:val="00AA1D8D"/>
    <w:rsid w:val="00B47730"/>
    <w:rsid w:val="00CB0664"/>
    <w:rsid w:val="00E633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E8F84"/>
  <w14:defaultImageDpi w14:val="300"/>
  <w15:docId w15:val="{B93C6BD9-174B-4E8C-BC79-8D22696B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Gossard</cp:lastModifiedBy>
  <cp:revision>2</cp:revision>
  <dcterms:created xsi:type="dcterms:W3CDTF">2025-06-01T22:57:00Z</dcterms:created>
  <dcterms:modified xsi:type="dcterms:W3CDTF">2025-06-01T22:57:00Z</dcterms:modified>
  <cp:category/>
</cp:coreProperties>
</file>